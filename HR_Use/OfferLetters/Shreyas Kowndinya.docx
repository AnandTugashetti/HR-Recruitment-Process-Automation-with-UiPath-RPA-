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7ABF70" w14:textId="77777777" w:rsidR="003527B9" w:rsidRDefault="006C1D14">
      <w:pPr>
        <w:pStyle w:val="Title"/>
      </w:pPr>
      <w:r>
        <w:t>AT Robots</w:t>
      </w:r>
    </w:p>
    <w:p w14:paraId="560F1377" w14:textId="77777777" w:rsidR="003527B9" w:rsidRDefault="006C1D14">
      <w:pPr>
        <w:pStyle w:val="Heading1"/>
      </w:pPr>
      <w:r>
        <w:t>Offer Letter</w:t>
      </w:r>
    </w:p>
    <w:p w14:paraId="1B6A9CAA" w14:textId="402FFCFC" w:rsidR="003527B9" w:rsidRDefault="006C1D14">
      <w:r>
        <w:t>10/02/2025 13:20:10</w:t>
      </w:r>
      <w:r w:rsidR="007B1971">
        <w:br/>
      </w:r>
    </w:p>
    <w:p w14:paraId="6408F6D4" w14:textId="536D6767" w:rsidR="003527B9" w:rsidRDefault="006C1D14">
      <w:r>
        <w:t>To,</w:t>
      </w:r>
      <w:r>
        <w:br/>
        <w:t>Shreyas Kowndinya</w:t>
      </w:r>
      <w:r>
        <w:br/>
        <w:t>Rajaji Nagar,Bengaluru</w:t>
      </w:r>
      <w:r>
        <w:br/>
      </w:r>
      <w:r>
        <w:br/>
      </w:r>
    </w:p>
    <w:p w14:paraId="46F21163" w14:textId="61BC6EAB" w:rsidR="003527B9" w:rsidRDefault="006C1D14">
      <w:r>
        <w:t>Dear [Shreyas</w:t>
      </w:r>
      <w:r>
        <w:t>],</w:t>
      </w:r>
      <w:r>
        <w:br/>
      </w:r>
      <w:r>
        <w:br/>
        <w:t>We are pleased to offer you the position at AT Robots</w:t>
      </w:r>
      <w:r w:rsidR="007B1971">
        <w:t xml:space="preserve"> (</w:t>
      </w:r>
      <w:r>
        <w:t>Anand T</w:t>
      </w:r>
      <w:r w:rsidR="007B1971">
        <w:t>)</w:t>
      </w:r>
      <w:r>
        <w:t>. Your skills and background are an excellent match for our team, and we are excited to have you onboard.</w:t>
      </w:r>
      <w:r>
        <w:br/>
      </w:r>
      <w:r>
        <w:br/>
        <w:t>Your annual salary will be 12 LPA.</w:t>
      </w:r>
      <w:r>
        <w:br/>
      </w:r>
      <w:r>
        <w:br/>
        <w:t>Please find below some guidelines and terms of your employment:</w:t>
      </w:r>
    </w:p>
    <w:p w14:paraId="4F91CBCB" w14:textId="77777777" w:rsidR="003527B9" w:rsidRDefault="006C1D14">
      <w:r>
        <w:t>• Maintain confidentiality of all company projects and data.</w:t>
      </w:r>
    </w:p>
    <w:p w14:paraId="274419DE" w14:textId="77777777" w:rsidR="003527B9" w:rsidRDefault="006C1D14">
      <w:r>
        <w:t>• Adhere to the company’s code of conduct and ethics.</w:t>
      </w:r>
    </w:p>
    <w:p w14:paraId="7AA11B6F" w14:textId="77777777" w:rsidR="003527B9" w:rsidRDefault="006C1D14">
      <w:r>
        <w:t>• Working hours are from 9:00 AM to 6:00 PM, Monday to Friday.</w:t>
      </w:r>
    </w:p>
    <w:p w14:paraId="11A65D99" w14:textId="77777777" w:rsidR="003527B9" w:rsidRDefault="006C1D14">
      <w:r>
        <w:t>• You will be on a probation period of 6 months from your date of joining.</w:t>
      </w:r>
    </w:p>
    <w:p w14:paraId="36617C31" w14:textId="77777777" w:rsidR="003527B9" w:rsidRDefault="006C1D14">
      <w:r>
        <w:t>• Any resignation requires a minimum notice period of 2 months.</w:t>
      </w:r>
    </w:p>
    <w:p w14:paraId="54E633D3" w14:textId="77777777" w:rsidR="003527B9" w:rsidRDefault="006C1D14">
      <w:r>
        <w:br/>
        <w:t>We look forward to your joining and contributing to our success.</w:t>
      </w:r>
      <w:r>
        <w:br/>
      </w:r>
      <w:r>
        <w:br/>
        <w:t>Sincerely,</w:t>
      </w:r>
      <w:r>
        <w:br/>
        <w:t>HR Team</w:t>
      </w:r>
      <w:r>
        <w:br/>
        <w:t>AT Robots</w:t>
      </w:r>
    </w:p>
    <w:sectPr w:rsidR="003527B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55575024">
    <w:abstractNumId w:val="8"/>
  </w:num>
  <w:num w:numId="2" w16cid:durableId="347565798">
    <w:abstractNumId w:val="6"/>
  </w:num>
  <w:num w:numId="3" w16cid:durableId="2041394858">
    <w:abstractNumId w:val="5"/>
  </w:num>
  <w:num w:numId="4" w16cid:durableId="1014382578">
    <w:abstractNumId w:val="4"/>
  </w:num>
  <w:num w:numId="5" w16cid:durableId="1169447688">
    <w:abstractNumId w:val="7"/>
  </w:num>
  <w:num w:numId="6" w16cid:durableId="1104030481">
    <w:abstractNumId w:val="3"/>
  </w:num>
  <w:num w:numId="7" w16cid:durableId="1317614904">
    <w:abstractNumId w:val="2"/>
  </w:num>
  <w:num w:numId="8" w16cid:durableId="2057925957">
    <w:abstractNumId w:val="1"/>
  </w:num>
  <w:num w:numId="9" w16cid:durableId="1383022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52A6"/>
    <w:rsid w:val="0015074B"/>
    <w:rsid w:val="0029639D"/>
    <w:rsid w:val="00326F90"/>
    <w:rsid w:val="003527B9"/>
    <w:rsid w:val="003F5495"/>
    <w:rsid w:val="006C1D14"/>
    <w:rsid w:val="00762A09"/>
    <w:rsid w:val="007B1971"/>
    <w:rsid w:val="00AA1D8D"/>
    <w:rsid w:val="00B47730"/>
    <w:rsid w:val="00CB0664"/>
    <w:rsid w:val="00F0407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4B6841"/>
  <w14:defaultImageDpi w14:val="300"/>
  <w15:docId w15:val="{BA1945EE-68BC-405E-91F4-99FC0DF27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Anand Tugashetti</cp:lastModifiedBy>
  <cp:revision>2</cp:revision>
  <dcterms:created xsi:type="dcterms:W3CDTF">2025-10-02T07:50:00Z</dcterms:created>
  <dcterms:modified xsi:type="dcterms:W3CDTF">2025-10-02T07:50:00Z</dcterms:modified>
  <cp:category/>
</cp:coreProperties>
</file>