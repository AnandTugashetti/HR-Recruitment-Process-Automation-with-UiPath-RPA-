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5516C4">
      <w:pPr>
        <w:pStyle w:val="Title"/>
      </w:pPr>
      <w:r>
        <w:t>AT Robots</w:t>
      </w:r>
    </w:p>
    <w:p w14:paraId="560F1377" w14:textId="77777777" w:rsidR="003527B9" w:rsidRDefault="005516C4">
      <w:pPr>
        <w:pStyle w:val="Heading1"/>
      </w:pPr>
      <w:r>
        <w:t>Offer Letter</w:t>
      </w:r>
    </w:p>
    <w:p w14:paraId="1B6A9CAA" w14:textId="700AF398" w:rsidR="003527B9" w:rsidRDefault="005516C4">
      <w:r>
        <w:t>10/02/2025 13:20:31</w:t>
      </w:r>
      <w:r w:rsidR="007B1971">
        <w:br/>
      </w:r>
    </w:p>
    <w:p w14:paraId="6408F6D4" w14:textId="3C974481" w:rsidR="003527B9" w:rsidRDefault="005516C4">
      <w:r>
        <w:t>To,</w:t>
      </w:r>
      <w:r>
        <w:br/>
        <w:t>Amogh Hegde</w:t>
      </w:r>
      <w:r>
        <w:br/>
        <w:t>Srinivaspur,RR Nagar,Bengaluru</w:t>
      </w:r>
      <w:r>
        <w:br/>
      </w:r>
      <w:r>
        <w:br/>
      </w:r>
    </w:p>
    <w:p w14:paraId="46F21163" w14:textId="1B356FB0" w:rsidR="003527B9" w:rsidRDefault="005516C4">
      <w:r>
        <w:t>Dear [Amogh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5516C4">
      <w:r>
        <w:t>• Maintain confidentiality of all company projects and data.</w:t>
      </w:r>
    </w:p>
    <w:p w14:paraId="274419DE" w14:textId="77777777" w:rsidR="003527B9" w:rsidRDefault="005516C4">
      <w:r>
        <w:t>• Adhere to the company’s code of conduct and ethics.</w:t>
      </w:r>
    </w:p>
    <w:p w14:paraId="7AA11B6F" w14:textId="77777777" w:rsidR="003527B9" w:rsidRDefault="005516C4">
      <w:r>
        <w:t>• Working hours are from 9:00 AM to 6:00 PM, Monday to Friday.</w:t>
      </w:r>
    </w:p>
    <w:p w14:paraId="11A65D99" w14:textId="77777777" w:rsidR="003527B9" w:rsidRDefault="005516C4">
      <w:r>
        <w:t>• You will be on a probation period of 6 months from your date of joining.</w:t>
      </w:r>
    </w:p>
    <w:p w14:paraId="36617C31" w14:textId="77777777" w:rsidR="003527B9" w:rsidRDefault="005516C4">
      <w:r>
        <w:t>• Any resignation requires a minimum notice period of 2 months.</w:t>
      </w:r>
    </w:p>
    <w:p w14:paraId="54E633D3" w14:textId="77777777" w:rsidR="003527B9" w:rsidRDefault="005516C4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F5495"/>
    <w:rsid w:val="005516C4"/>
    <w:rsid w:val="007B1971"/>
    <w:rsid w:val="00AA1D8D"/>
    <w:rsid w:val="00B47730"/>
    <w:rsid w:val="00CB0664"/>
    <w:rsid w:val="00EF028A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